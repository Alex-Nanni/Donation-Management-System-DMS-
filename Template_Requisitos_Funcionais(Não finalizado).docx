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482E" w:rsidRDefault="00000000">
      <w:pPr>
        <w:pStyle w:val="Ttulo1"/>
        <w:jc w:val="center"/>
      </w:pPr>
      <w:r>
        <w:t>Template para Definição de Requisitos Funcionais</w:t>
      </w:r>
    </w:p>
    <w:p w:rsidR="0082482E" w:rsidRDefault="00000000">
      <w:pPr>
        <w:pStyle w:val="Ttulo2"/>
      </w:pPr>
      <w:proofErr w:type="spellStart"/>
      <w:r>
        <w:t>Projeto</w:t>
      </w:r>
      <w:proofErr w:type="spellEnd"/>
      <w:r>
        <w:t xml:space="preserve">: </w:t>
      </w:r>
      <w:r w:rsidR="00DD74D0">
        <w:t>DONATION MANAGEMENT SYSTEM (DMS)</w:t>
      </w:r>
    </w:p>
    <w:p w:rsidR="0082482E" w:rsidRDefault="00000000">
      <w:r>
        <w:t xml:space="preserve">Data: </w:t>
      </w:r>
      <w:r w:rsidR="00DD74D0">
        <w:t>16/08/2024</w:t>
      </w:r>
      <w:r>
        <w:br/>
        <w:t xml:space="preserve">Autor: </w:t>
      </w:r>
      <w:r w:rsidR="00DD74D0">
        <w:t>Igor Dias Modesto</w:t>
      </w:r>
    </w:p>
    <w:p w:rsidR="0082482E" w:rsidRDefault="00000000">
      <w:pPr>
        <w:pStyle w:val="Ttulo2"/>
      </w:pPr>
      <w:r>
        <w:t>1. Introdução</w:t>
      </w:r>
    </w:p>
    <w:p w:rsidR="0082482E" w:rsidRDefault="00000000">
      <w:pPr>
        <w:pStyle w:val="Ttulo3"/>
      </w:pPr>
      <w:r>
        <w:t>1.1 Descrição Geral:</w:t>
      </w:r>
    </w:p>
    <w:p w:rsidR="0082482E" w:rsidRDefault="00DD74D0">
      <w:r>
        <w:t xml:space="preserve">O </w:t>
      </w:r>
      <w:proofErr w:type="spellStart"/>
      <w:r>
        <w:t>projeto</w:t>
      </w:r>
      <w:proofErr w:type="spellEnd"/>
      <w:r>
        <w:t xml:space="preserve"> visa auxiliar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administração</w:t>
      </w:r>
      <w:proofErr w:type="spellEnd"/>
      <w:r>
        <w:t xml:space="preserve"> de </w:t>
      </w:r>
      <w:proofErr w:type="spellStart"/>
      <w:r>
        <w:t>doações</w:t>
      </w:r>
      <w:proofErr w:type="spellEnd"/>
      <w:r>
        <w:t xml:space="preserve"> para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haja</w:t>
      </w:r>
      <w:proofErr w:type="spellEnd"/>
      <w:r>
        <w:t xml:space="preserve"> </w:t>
      </w:r>
      <w:proofErr w:type="spellStart"/>
      <w:r>
        <w:t>desvio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, </w:t>
      </w:r>
      <w:proofErr w:type="spellStart"/>
      <w:r>
        <w:t>dinheiro</w:t>
      </w:r>
      <w:proofErr w:type="spellEnd"/>
      <w:r>
        <w:t xml:space="preserve"> e </w:t>
      </w:r>
      <w:proofErr w:type="spellStart"/>
      <w:r>
        <w:t>itens</w:t>
      </w:r>
      <w:proofErr w:type="spellEnd"/>
      <w:r>
        <w:t xml:space="preserve"> de </w:t>
      </w:r>
      <w:proofErr w:type="spellStart"/>
      <w:r>
        <w:t>doações</w:t>
      </w:r>
      <w:proofErr w:type="spellEnd"/>
      <w:r>
        <w:t xml:space="preserve">, </w:t>
      </w:r>
      <w:proofErr w:type="spellStart"/>
      <w:r>
        <w:t>pensando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uso</w:t>
      </w:r>
      <w:proofErr w:type="spellEnd"/>
      <w:r>
        <w:t xml:space="preserve"> </w:t>
      </w:r>
      <w:proofErr w:type="spellStart"/>
      <w:r>
        <w:t>simplificado</w:t>
      </w:r>
      <w:proofErr w:type="spellEnd"/>
      <w:r>
        <w:t xml:space="preserve"> e que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utilizado</w:t>
      </w:r>
      <w:proofErr w:type="spellEnd"/>
      <w:r>
        <w:t xml:space="preserve"> </w:t>
      </w:r>
      <w:proofErr w:type="spellStart"/>
      <w:r w:rsidR="00AB7872">
        <w:t>por</w:t>
      </w:r>
      <w:proofErr w:type="spellEnd"/>
      <w:r w:rsidR="00AB7872">
        <w:t xml:space="preserve"> </w:t>
      </w:r>
      <w:proofErr w:type="spellStart"/>
      <w:r w:rsidR="00AB7872">
        <w:t>usuarios</w:t>
      </w:r>
      <w:proofErr w:type="spellEnd"/>
      <w:r w:rsidR="00AB7872">
        <w:t xml:space="preserve"> com </w:t>
      </w:r>
      <w:proofErr w:type="spellStart"/>
      <w:r w:rsidR="00AB7872">
        <w:t>pouco</w:t>
      </w:r>
      <w:proofErr w:type="spellEnd"/>
      <w:r w:rsidR="00AB7872">
        <w:t xml:space="preserve"> </w:t>
      </w:r>
      <w:proofErr w:type="spellStart"/>
      <w:r w:rsidR="00AB7872">
        <w:t>conhecimento</w:t>
      </w:r>
      <w:proofErr w:type="spellEnd"/>
      <w:r w:rsidR="00AB7872">
        <w:t xml:space="preserve"> de </w:t>
      </w:r>
      <w:proofErr w:type="spellStart"/>
      <w:r w:rsidR="00AB7872">
        <w:t>tecnologia</w:t>
      </w:r>
      <w:proofErr w:type="spellEnd"/>
      <w:r w:rsidR="00AB7872">
        <w:t>.</w:t>
      </w:r>
      <w:r w:rsidR="00000000">
        <w:br/>
      </w:r>
    </w:p>
    <w:p w:rsidR="0082482E" w:rsidRDefault="00000000">
      <w:pPr>
        <w:pStyle w:val="Ttulo3"/>
      </w:pPr>
      <w:r>
        <w:t>1.2 Objetivos do Projeto:</w:t>
      </w:r>
    </w:p>
    <w:p w:rsidR="0082482E" w:rsidRDefault="00AB7872">
      <w:proofErr w:type="spellStart"/>
      <w:r>
        <w:t>Busca</w:t>
      </w:r>
      <w:proofErr w:type="spellEnd"/>
      <w:r>
        <w:t xml:space="preserve"> </w:t>
      </w:r>
      <w:proofErr w:type="spellStart"/>
      <w:r w:rsidR="00325DDE">
        <w:t>melhorar</w:t>
      </w:r>
      <w:proofErr w:type="spellEnd"/>
      <w:r w:rsidR="00325DDE">
        <w:t xml:space="preserve"> </w:t>
      </w:r>
      <w:proofErr w:type="gramStart"/>
      <w:r w:rsidR="00325DDE">
        <w:t>a forma</w:t>
      </w:r>
      <w:proofErr w:type="gramEnd"/>
      <w:r w:rsidR="00325DDE">
        <w:t xml:space="preserve"> de </w:t>
      </w:r>
      <w:proofErr w:type="spellStart"/>
      <w:r w:rsidR="00325DDE">
        <w:t>administrar</w:t>
      </w:r>
      <w:proofErr w:type="spellEnd"/>
      <w:r w:rsidR="00325DDE">
        <w:t xml:space="preserve"> </w:t>
      </w:r>
    </w:p>
    <w:p w:rsidR="0082482E" w:rsidRDefault="00000000">
      <w:pPr>
        <w:pStyle w:val="Ttulo2"/>
      </w:pPr>
      <w:r>
        <w:t>2. Lista de Stakeholders</w:t>
      </w:r>
    </w:p>
    <w:p w:rsidR="0082482E" w:rsidRDefault="00000000">
      <w:r>
        <w:t>- [Stakeholder 1]: [Descrição e papel no projeto]</w:t>
      </w:r>
      <w:r>
        <w:br/>
        <w:t>- [Stakeholder 2]: [Descrição e papel no projeto]</w:t>
      </w:r>
      <w:r>
        <w:br/>
      </w:r>
    </w:p>
    <w:p w:rsidR="0082482E" w:rsidRDefault="00000000">
      <w:pPr>
        <w:pStyle w:val="Ttulo2"/>
      </w:pPr>
      <w:r>
        <w:t>3. Requisitos Funcionais</w:t>
      </w:r>
    </w:p>
    <w:p w:rsidR="0082482E" w:rsidRDefault="00000000">
      <w:pPr>
        <w:pStyle w:val="Ttulo3"/>
      </w:pPr>
      <w:r>
        <w:t>3.1 Requisitos Funcionais Gerais: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2482E">
        <w:tc>
          <w:tcPr>
            <w:tcW w:w="2160" w:type="dxa"/>
          </w:tcPr>
          <w:p w:rsidR="0082482E" w:rsidRDefault="00000000">
            <w:r>
              <w:rPr>
                <w:b/>
              </w:rPr>
              <w:t>ID</w:t>
            </w:r>
          </w:p>
        </w:tc>
        <w:tc>
          <w:tcPr>
            <w:tcW w:w="2160" w:type="dxa"/>
          </w:tcPr>
          <w:p w:rsidR="0082482E" w:rsidRDefault="00000000">
            <w:r>
              <w:rPr>
                <w:b/>
              </w:rPr>
              <w:t>Requisito Funcional</w:t>
            </w:r>
          </w:p>
        </w:tc>
        <w:tc>
          <w:tcPr>
            <w:tcW w:w="2160" w:type="dxa"/>
          </w:tcPr>
          <w:p w:rsidR="0082482E" w:rsidRDefault="00000000">
            <w:r>
              <w:rPr>
                <w:b/>
              </w:rPr>
              <w:t>Descrição</w:t>
            </w:r>
          </w:p>
        </w:tc>
        <w:tc>
          <w:tcPr>
            <w:tcW w:w="2160" w:type="dxa"/>
          </w:tcPr>
          <w:p w:rsidR="0082482E" w:rsidRDefault="00000000">
            <w:r>
              <w:rPr>
                <w:b/>
              </w:rPr>
              <w:t>Prioridade</w:t>
            </w:r>
          </w:p>
        </w:tc>
      </w:tr>
      <w:tr w:rsidR="0082482E">
        <w:tc>
          <w:tcPr>
            <w:tcW w:w="2160" w:type="dxa"/>
          </w:tcPr>
          <w:p w:rsidR="0082482E" w:rsidRDefault="00000000">
            <w:r>
              <w:t>RF-01</w:t>
            </w:r>
          </w:p>
        </w:tc>
        <w:tc>
          <w:tcPr>
            <w:tcW w:w="2160" w:type="dxa"/>
          </w:tcPr>
          <w:p w:rsidR="0082482E" w:rsidRDefault="00000000">
            <w:r>
              <w:t>[Título do Requisito Funcional]</w:t>
            </w:r>
          </w:p>
        </w:tc>
        <w:tc>
          <w:tcPr>
            <w:tcW w:w="2160" w:type="dxa"/>
          </w:tcPr>
          <w:p w:rsidR="0082482E" w:rsidRDefault="00000000">
            <w:r>
              <w:t>[Descrição detalhada do que o sistema deve fazer.]</w:t>
            </w:r>
          </w:p>
        </w:tc>
        <w:tc>
          <w:tcPr>
            <w:tcW w:w="2160" w:type="dxa"/>
          </w:tcPr>
          <w:p w:rsidR="0082482E" w:rsidRDefault="00000000">
            <w:r>
              <w:t>[Alta/Média/Baixa]</w:t>
            </w:r>
          </w:p>
        </w:tc>
      </w:tr>
      <w:tr w:rsidR="0082482E">
        <w:tc>
          <w:tcPr>
            <w:tcW w:w="2160" w:type="dxa"/>
          </w:tcPr>
          <w:p w:rsidR="0082482E" w:rsidRDefault="00000000">
            <w:r>
              <w:t>RF-02</w:t>
            </w:r>
          </w:p>
        </w:tc>
        <w:tc>
          <w:tcPr>
            <w:tcW w:w="2160" w:type="dxa"/>
          </w:tcPr>
          <w:p w:rsidR="0082482E" w:rsidRDefault="00000000">
            <w:r>
              <w:t>[Título do Requisito Funcional]</w:t>
            </w:r>
          </w:p>
        </w:tc>
        <w:tc>
          <w:tcPr>
            <w:tcW w:w="2160" w:type="dxa"/>
          </w:tcPr>
          <w:p w:rsidR="0082482E" w:rsidRDefault="00000000">
            <w:r>
              <w:t>[Descrição detalhada do que o sistema deve fazer.]</w:t>
            </w:r>
          </w:p>
        </w:tc>
        <w:tc>
          <w:tcPr>
            <w:tcW w:w="2160" w:type="dxa"/>
          </w:tcPr>
          <w:p w:rsidR="0082482E" w:rsidRDefault="00000000">
            <w:r>
              <w:t>[Alta/Média/Baixa]</w:t>
            </w:r>
          </w:p>
        </w:tc>
      </w:tr>
    </w:tbl>
    <w:p w:rsidR="0082482E" w:rsidRDefault="00000000">
      <w:pPr>
        <w:pStyle w:val="Ttulo3"/>
      </w:pPr>
      <w:r>
        <w:t>3.2 Requisitos Funcionais por Módulo:</w:t>
      </w:r>
    </w:p>
    <w:p w:rsidR="0082482E" w:rsidRDefault="00000000">
      <w:r>
        <w:t>- **Módulo 1: [Nome do Módulo]**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2482E">
        <w:tc>
          <w:tcPr>
            <w:tcW w:w="2160" w:type="dxa"/>
          </w:tcPr>
          <w:p w:rsidR="0082482E" w:rsidRDefault="00000000">
            <w:r>
              <w:rPr>
                <w:b/>
              </w:rPr>
              <w:t>ID</w:t>
            </w:r>
          </w:p>
        </w:tc>
        <w:tc>
          <w:tcPr>
            <w:tcW w:w="2160" w:type="dxa"/>
          </w:tcPr>
          <w:p w:rsidR="0082482E" w:rsidRDefault="00000000">
            <w:r>
              <w:rPr>
                <w:b/>
              </w:rPr>
              <w:t>Requisito Funcional</w:t>
            </w:r>
          </w:p>
        </w:tc>
        <w:tc>
          <w:tcPr>
            <w:tcW w:w="2160" w:type="dxa"/>
          </w:tcPr>
          <w:p w:rsidR="0082482E" w:rsidRDefault="00000000">
            <w:r>
              <w:rPr>
                <w:b/>
              </w:rPr>
              <w:t>Descrição</w:t>
            </w:r>
          </w:p>
        </w:tc>
        <w:tc>
          <w:tcPr>
            <w:tcW w:w="2160" w:type="dxa"/>
          </w:tcPr>
          <w:p w:rsidR="0082482E" w:rsidRDefault="00000000">
            <w:r>
              <w:rPr>
                <w:b/>
              </w:rPr>
              <w:t>Prioridade</w:t>
            </w:r>
          </w:p>
        </w:tc>
      </w:tr>
      <w:tr w:rsidR="0082482E">
        <w:tc>
          <w:tcPr>
            <w:tcW w:w="2160" w:type="dxa"/>
          </w:tcPr>
          <w:p w:rsidR="0082482E" w:rsidRDefault="00000000">
            <w:r>
              <w:t>RF-01</w:t>
            </w:r>
          </w:p>
        </w:tc>
        <w:tc>
          <w:tcPr>
            <w:tcW w:w="2160" w:type="dxa"/>
          </w:tcPr>
          <w:p w:rsidR="0082482E" w:rsidRDefault="00000000">
            <w:r>
              <w:t xml:space="preserve">[Título do Requisito </w:t>
            </w:r>
            <w:r>
              <w:lastRenderedPageBreak/>
              <w:t>Funcional]</w:t>
            </w:r>
          </w:p>
        </w:tc>
        <w:tc>
          <w:tcPr>
            <w:tcW w:w="2160" w:type="dxa"/>
          </w:tcPr>
          <w:p w:rsidR="0082482E" w:rsidRDefault="00000000">
            <w:r>
              <w:lastRenderedPageBreak/>
              <w:t xml:space="preserve">[Descrição </w:t>
            </w:r>
            <w:r>
              <w:lastRenderedPageBreak/>
              <w:t>detalhada do que o sistema deve fazer dentro deste módulo.]</w:t>
            </w:r>
          </w:p>
        </w:tc>
        <w:tc>
          <w:tcPr>
            <w:tcW w:w="2160" w:type="dxa"/>
          </w:tcPr>
          <w:p w:rsidR="0082482E" w:rsidRDefault="00000000">
            <w:r>
              <w:lastRenderedPageBreak/>
              <w:t>[Alta/Média/Baixa]</w:t>
            </w:r>
          </w:p>
        </w:tc>
      </w:tr>
      <w:tr w:rsidR="0082482E">
        <w:tc>
          <w:tcPr>
            <w:tcW w:w="2160" w:type="dxa"/>
          </w:tcPr>
          <w:p w:rsidR="0082482E" w:rsidRDefault="00000000">
            <w:r>
              <w:t>RF-02</w:t>
            </w:r>
          </w:p>
        </w:tc>
        <w:tc>
          <w:tcPr>
            <w:tcW w:w="2160" w:type="dxa"/>
          </w:tcPr>
          <w:p w:rsidR="0082482E" w:rsidRDefault="00000000">
            <w:r>
              <w:t>[Título do Requisito Funcional]</w:t>
            </w:r>
          </w:p>
        </w:tc>
        <w:tc>
          <w:tcPr>
            <w:tcW w:w="2160" w:type="dxa"/>
          </w:tcPr>
          <w:p w:rsidR="0082482E" w:rsidRDefault="00000000">
            <w:r>
              <w:t>[Descrição detalhada do que o sistema deve fazer dentro deste módulo.]</w:t>
            </w:r>
          </w:p>
        </w:tc>
        <w:tc>
          <w:tcPr>
            <w:tcW w:w="2160" w:type="dxa"/>
          </w:tcPr>
          <w:p w:rsidR="0082482E" w:rsidRDefault="00000000">
            <w:r>
              <w:t>[Alta/Média/Baixa]</w:t>
            </w:r>
          </w:p>
        </w:tc>
      </w:tr>
    </w:tbl>
    <w:p w:rsidR="0082482E" w:rsidRDefault="00000000">
      <w:r>
        <w:t>- **Módulo 2: [Nome do Módulo]**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2482E">
        <w:tc>
          <w:tcPr>
            <w:tcW w:w="2160" w:type="dxa"/>
          </w:tcPr>
          <w:p w:rsidR="0082482E" w:rsidRDefault="00000000">
            <w:r>
              <w:rPr>
                <w:b/>
              </w:rPr>
              <w:t>ID</w:t>
            </w:r>
          </w:p>
        </w:tc>
        <w:tc>
          <w:tcPr>
            <w:tcW w:w="2160" w:type="dxa"/>
          </w:tcPr>
          <w:p w:rsidR="0082482E" w:rsidRDefault="00000000">
            <w:r>
              <w:rPr>
                <w:b/>
              </w:rPr>
              <w:t>Requisito Funcional</w:t>
            </w:r>
          </w:p>
        </w:tc>
        <w:tc>
          <w:tcPr>
            <w:tcW w:w="2160" w:type="dxa"/>
          </w:tcPr>
          <w:p w:rsidR="0082482E" w:rsidRDefault="00000000">
            <w:r>
              <w:rPr>
                <w:b/>
              </w:rPr>
              <w:t>Descrição</w:t>
            </w:r>
          </w:p>
        </w:tc>
        <w:tc>
          <w:tcPr>
            <w:tcW w:w="2160" w:type="dxa"/>
          </w:tcPr>
          <w:p w:rsidR="0082482E" w:rsidRDefault="00000000">
            <w:r>
              <w:rPr>
                <w:b/>
              </w:rPr>
              <w:t>Prioridade</w:t>
            </w:r>
          </w:p>
        </w:tc>
      </w:tr>
      <w:tr w:rsidR="0082482E">
        <w:tc>
          <w:tcPr>
            <w:tcW w:w="2160" w:type="dxa"/>
          </w:tcPr>
          <w:p w:rsidR="0082482E" w:rsidRDefault="00000000">
            <w:r>
              <w:t>RF-01</w:t>
            </w:r>
          </w:p>
        </w:tc>
        <w:tc>
          <w:tcPr>
            <w:tcW w:w="2160" w:type="dxa"/>
          </w:tcPr>
          <w:p w:rsidR="0082482E" w:rsidRDefault="00000000">
            <w:r>
              <w:t>[Título do Requisito Funcional]</w:t>
            </w:r>
          </w:p>
        </w:tc>
        <w:tc>
          <w:tcPr>
            <w:tcW w:w="2160" w:type="dxa"/>
          </w:tcPr>
          <w:p w:rsidR="0082482E" w:rsidRDefault="00000000">
            <w:r>
              <w:t>[Descrição detalhada do que o sistema deve fazer dentro deste módulo.]</w:t>
            </w:r>
          </w:p>
        </w:tc>
        <w:tc>
          <w:tcPr>
            <w:tcW w:w="2160" w:type="dxa"/>
          </w:tcPr>
          <w:p w:rsidR="0082482E" w:rsidRDefault="00000000">
            <w:r>
              <w:t>[Alta/Média/Baixa]</w:t>
            </w:r>
          </w:p>
        </w:tc>
      </w:tr>
      <w:tr w:rsidR="0082482E">
        <w:tc>
          <w:tcPr>
            <w:tcW w:w="2160" w:type="dxa"/>
          </w:tcPr>
          <w:p w:rsidR="0082482E" w:rsidRDefault="00000000">
            <w:r>
              <w:t>RF-02</w:t>
            </w:r>
          </w:p>
        </w:tc>
        <w:tc>
          <w:tcPr>
            <w:tcW w:w="2160" w:type="dxa"/>
          </w:tcPr>
          <w:p w:rsidR="0082482E" w:rsidRDefault="00000000">
            <w:r>
              <w:t>[Título do Requisito Funcional]</w:t>
            </w:r>
          </w:p>
        </w:tc>
        <w:tc>
          <w:tcPr>
            <w:tcW w:w="2160" w:type="dxa"/>
          </w:tcPr>
          <w:p w:rsidR="0082482E" w:rsidRDefault="00000000">
            <w:r>
              <w:t>[Descrição detalhada do que o sistema deve fazer dentro deste módulo.]</w:t>
            </w:r>
          </w:p>
        </w:tc>
        <w:tc>
          <w:tcPr>
            <w:tcW w:w="2160" w:type="dxa"/>
          </w:tcPr>
          <w:p w:rsidR="0082482E" w:rsidRDefault="00000000">
            <w:r>
              <w:t>[Alta/Média/Baixa]</w:t>
            </w:r>
          </w:p>
        </w:tc>
      </w:tr>
    </w:tbl>
    <w:p w:rsidR="0082482E" w:rsidRDefault="00000000">
      <w:pPr>
        <w:pStyle w:val="Ttulo2"/>
      </w:pPr>
      <w:r>
        <w:t>4. Casos de Uso</w:t>
      </w:r>
    </w:p>
    <w:p w:rsidR="0082482E" w:rsidRDefault="00000000">
      <w:pPr>
        <w:pStyle w:val="Ttulo3"/>
      </w:pPr>
      <w:r>
        <w:t>4.1 Diagrama de Caso de Uso:</w:t>
      </w:r>
    </w:p>
    <w:p w:rsidR="0082482E" w:rsidRDefault="00000000">
      <w:r>
        <w:t>- Inclua um diagrama visual que representa os casos de uso principais.</w:t>
      </w:r>
    </w:p>
    <w:p w:rsidR="0082482E" w:rsidRDefault="00000000">
      <w:pPr>
        <w:pStyle w:val="Ttulo3"/>
      </w:pPr>
      <w:r>
        <w:t>4.2 Descrição dos Casos de Uso: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2482E">
        <w:tc>
          <w:tcPr>
            <w:tcW w:w="2880" w:type="dxa"/>
          </w:tcPr>
          <w:p w:rsidR="0082482E" w:rsidRDefault="00000000">
            <w:r>
              <w:rPr>
                <w:b/>
              </w:rPr>
              <w:t>ID</w:t>
            </w:r>
          </w:p>
        </w:tc>
        <w:tc>
          <w:tcPr>
            <w:tcW w:w="2880" w:type="dxa"/>
          </w:tcPr>
          <w:p w:rsidR="0082482E" w:rsidRDefault="00000000">
            <w:r>
              <w:rPr>
                <w:b/>
              </w:rPr>
              <w:t>Título do Caso de Uso</w:t>
            </w:r>
          </w:p>
        </w:tc>
        <w:tc>
          <w:tcPr>
            <w:tcW w:w="2880" w:type="dxa"/>
          </w:tcPr>
          <w:p w:rsidR="0082482E" w:rsidRDefault="00000000">
            <w:r>
              <w:rPr>
                <w:b/>
              </w:rPr>
              <w:t>Descrição</w:t>
            </w:r>
          </w:p>
        </w:tc>
      </w:tr>
      <w:tr w:rsidR="0082482E">
        <w:tc>
          <w:tcPr>
            <w:tcW w:w="2880" w:type="dxa"/>
          </w:tcPr>
          <w:p w:rsidR="0082482E" w:rsidRDefault="00000000">
            <w:r>
              <w:t>CU-01</w:t>
            </w:r>
          </w:p>
        </w:tc>
        <w:tc>
          <w:tcPr>
            <w:tcW w:w="2880" w:type="dxa"/>
          </w:tcPr>
          <w:p w:rsidR="0082482E" w:rsidRDefault="00000000">
            <w:r>
              <w:t>[Título do Caso de Uso]</w:t>
            </w:r>
          </w:p>
        </w:tc>
        <w:tc>
          <w:tcPr>
            <w:tcW w:w="2880" w:type="dxa"/>
          </w:tcPr>
          <w:p w:rsidR="0082482E" w:rsidRDefault="00000000">
            <w:r>
              <w:t>[Descrição detalhada do caso de uso.]</w:t>
            </w:r>
          </w:p>
        </w:tc>
      </w:tr>
      <w:tr w:rsidR="0082482E">
        <w:tc>
          <w:tcPr>
            <w:tcW w:w="2880" w:type="dxa"/>
          </w:tcPr>
          <w:p w:rsidR="0082482E" w:rsidRDefault="00000000">
            <w:r>
              <w:t>CU-02</w:t>
            </w:r>
          </w:p>
        </w:tc>
        <w:tc>
          <w:tcPr>
            <w:tcW w:w="2880" w:type="dxa"/>
          </w:tcPr>
          <w:p w:rsidR="0082482E" w:rsidRDefault="00000000">
            <w:r>
              <w:t>[Título do Caso de Uso]</w:t>
            </w:r>
          </w:p>
        </w:tc>
        <w:tc>
          <w:tcPr>
            <w:tcW w:w="2880" w:type="dxa"/>
          </w:tcPr>
          <w:p w:rsidR="0082482E" w:rsidRDefault="00000000">
            <w:r>
              <w:t>[Descrição detalhada do caso de uso.]</w:t>
            </w:r>
          </w:p>
        </w:tc>
      </w:tr>
    </w:tbl>
    <w:p w:rsidR="0082482E" w:rsidRDefault="00000000">
      <w:pPr>
        <w:pStyle w:val="Ttulo2"/>
      </w:pPr>
      <w:r>
        <w:t>5. Critérios de Aceitação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482E">
        <w:tc>
          <w:tcPr>
            <w:tcW w:w="4320" w:type="dxa"/>
          </w:tcPr>
          <w:p w:rsidR="0082482E" w:rsidRDefault="00000000">
            <w:r>
              <w:rPr>
                <w:b/>
              </w:rPr>
              <w:t>ID</w:t>
            </w:r>
          </w:p>
        </w:tc>
        <w:tc>
          <w:tcPr>
            <w:tcW w:w="4320" w:type="dxa"/>
          </w:tcPr>
          <w:p w:rsidR="0082482E" w:rsidRDefault="00000000">
            <w:r>
              <w:rPr>
                <w:b/>
              </w:rPr>
              <w:t>Critérios de Aceitação</w:t>
            </w:r>
          </w:p>
        </w:tc>
      </w:tr>
      <w:tr w:rsidR="0082482E">
        <w:tc>
          <w:tcPr>
            <w:tcW w:w="4320" w:type="dxa"/>
          </w:tcPr>
          <w:p w:rsidR="0082482E" w:rsidRDefault="00000000">
            <w:r>
              <w:lastRenderedPageBreak/>
              <w:t>RF-01</w:t>
            </w:r>
          </w:p>
        </w:tc>
        <w:tc>
          <w:tcPr>
            <w:tcW w:w="4320" w:type="dxa"/>
          </w:tcPr>
          <w:p w:rsidR="0082482E" w:rsidRDefault="00000000">
            <w:r>
              <w:t>[Condições que devem ser atendidas para considerar o requisito satisfeito.]</w:t>
            </w:r>
          </w:p>
        </w:tc>
      </w:tr>
      <w:tr w:rsidR="0082482E">
        <w:tc>
          <w:tcPr>
            <w:tcW w:w="4320" w:type="dxa"/>
          </w:tcPr>
          <w:p w:rsidR="0082482E" w:rsidRDefault="00000000">
            <w:r>
              <w:t>RF-02</w:t>
            </w:r>
          </w:p>
        </w:tc>
        <w:tc>
          <w:tcPr>
            <w:tcW w:w="4320" w:type="dxa"/>
          </w:tcPr>
          <w:p w:rsidR="0082482E" w:rsidRDefault="00000000">
            <w:r>
              <w:t>[Condições que devem ser atendidas para considerar o requisito satisfeito.]</w:t>
            </w:r>
          </w:p>
        </w:tc>
      </w:tr>
    </w:tbl>
    <w:p w:rsidR="0082482E" w:rsidRDefault="00000000">
      <w:pPr>
        <w:pStyle w:val="Ttulo2"/>
      </w:pPr>
      <w:r>
        <w:t>6. Anexos</w:t>
      </w:r>
    </w:p>
    <w:p w:rsidR="0082482E" w:rsidRDefault="00000000">
      <w:r>
        <w:t>- Inclua quaisquer diagramas, fluxogramas ou outros documentos relevantes que apoiem a definição dos requisitos funcionais.</w:t>
      </w:r>
    </w:p>
    <w:sectPr w:rsidR="008248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683611">
    <w:abstractNumId w:val="8"/>
  </w:num>
  <w:num w:numId="2" w16cid:durableId="816075591">
    <w:abstractNumId w:val="6"/>
  </w:num>
  <w:num w:numId="3" w16cid:durableId="1050305047">
    <w:abstractNumId w:val="5"/>
  </w:num>
  <w:num w:numId="4" w16cid:durableId="674193095">
    <w:abstractNumId w:val="4"/>
  </w:num>
  <w:num w:numId="5" w16cid:durableId="1721243488">
    <w:abstractNumId w:val="7"/>
  </w:num>
  <w:num w:numId="6" w16cid:durableId="1909607614">
    <w:abstractNumId w:val="3"/>
  </w:num>
  <w:num w:numId="7" w16cid:durableId="954025003">
    <w:abstractNumId w:val="2"/>
  </w:num>
  <w:num w:numId="8" w16cid:durableId="997878195">
    <w:abstractNumId w:val="1"/>
  </w:num>
  <w:num w:numId="9" w16cid:durableId="163880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5DDE"/>
    <w:rsid w:val="00326F90"/>
    <w:rsid w:val="0058411E"/>
    <w:rsid w:val="0082482E"/>
    <w:rsid w:val="00A566CE"/>
    <w:rsid w:val="00AA1D8D"/>
    <w:rsid w:val="00AB7872"/>
    <w:rsid w:val="00B47730"/>
    <w:rsid w:val="00CB0664"/>
    <w:rsid w:val="00DD74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DAA1D8"/>
  <w14:defaultImageDpi w14:val="300"/>
  <w15:docId w15:val="{305A963D-5C7F-4C15-9FB5-1537F29D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IGOR DIAS MODESTO</cp:lastModifiedBy>
  <cp:revision>2</cp:revision>
  <dcterms:created xsi:type="dcterms:W3CDTF">2024-08-17T00:53:00Z</dcterms:created>
  <dcterms:modified xsi:type="dcterms:W3CDTF">2024-08-17T00:53:00Z</dcterms:modified>
  <cp:category/>
</cp:coreProperties>
</file>