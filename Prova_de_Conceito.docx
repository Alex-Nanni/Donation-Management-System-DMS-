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B12DE" w14:textId="77777777" w:rsidR="001A2EDA" w:rsidRDefault="00000000">
      <w:pPr>
        <w:pStyle w:val="Ttulo"/>
      </w:pPr>
      <w:r>
        <w:t>Prova de Conceito</w:t>
      </w:r>
    </w:p>
    <w:p w14:paraId="6136F3DF" w14:textId="4550C2A0" w:rsidR="00913612" w:rsidRPr="00913612" w:rsidRDefault="00913612" w:rsidP="00913612">
      <w:pPr>
        <w:pStyle w:val="Ttulo1"/>
        <w:spacing w:before="0"/>
        <w:rPr>
          <w:sz w:val="22"/>
          <w:szCs w:val="22"/>
          <w:lang w:val="pt-BR"/>
        </w:rPr>
      </w:pPr>
      <w:r w:rsidRPr="00913612">
        <w:rPr>
          <w:sz w:val="22"/>
          <w:szCs w:val="22"/>
          <w:lang w:val="pt-BR"/>
        </w:rPr>
        <w:t xml:space="preserve">Integrantes: </w:t>
      </w:r>
    </w:p>
    <w:p w14:paraId="14369119" w14:textId="77777777" w:rsidR="00913612" w:rsidRPr="00913612" w:rsidRDefault="00913612" w:rsidP="00913612">
      <w:pPr>
        <w:pStyle w:val="Ttulo1"/>
        <w:spacing w:before="0"/>
        <w:rPr>
          <w:sz w:val="22"/>
          <w:szCs w:val="22"/>
          <w:lang w:val="pt-BR"/>
        </w:rPr>
      </w:pPr>
      <w:r w:rsidRPr="00913612">
        <w:rPr>
          <w:sz w:val="22"/>
          <w:szCs w:val="22"/>
          <w:lang w:val="pt-BR"/>
        </w:rPr>
        <w:t xml:space="preserve">Francisco Meneguini - CP3032051 </w:t>
      </w:r>
    </w:p>
    <w:p w14:paraId="0C6932D1" w14:textId="77777777" w:rsidR="00913612" w:rsidRPr="00913612" w:rsidRDefault="00913612" w:rsidP="00913612">
      <w:pPr>
        <w:pStyle w:val="Ttulo1"/>
        <w:spacing w:before="0"/>
        <w:rPr>
          <w:sz w:val="22"/>
          <w:szCs w:val="22"/>
          <w:lang w:val="pt-BR"/>
        </w:rPr>
      </w:pPr>
      <w:r w:rsidRPr="00913612">
        <w:rPr>
          <w:sz w:val="22"/>
          <w:szCs w:val="22"/>
          <w:lang w:val="pt-BR"/>
        </w:rPr>
        <w:t xml:space="preserve">Vitória Afonso - CP3031985 </w:t>
      </w:r>
    </w:p>
    <w:p w14:paraId="3ACF4163" w14:textId="77777777" w:rsidR="00913612" w:rsidRPr="00913612" w:rsidRDefault="00913612" w:rsidP="00913612">
      <w:pPr>
        <w:pStyle w:val="Ttulo1"/>
        <w:spacing w:before="0"/>
        <w:rPr>
          <w:sz w:val="22"/>
          <w:szCs w:val="22"/>
          <w:lang w:val="pt-BR"/>
        </w:rPr>
      </w:pPr>
      <w:r w:rsidRPr="00913612">
        <w:rPr>
          <w:sz w:val="22"/>
          <w:szCs w:val="22"/>
          <w:lang w:val="pt-BR"/>
        </w:rPr>
        <w:t xml:space="preserve">Igor Dias Modesto - CP3032027 </w:t>
      </w:r>
    </w:p>
    <w:p w14:paraId="3C0C350D" w14:textId="77777777" w:rsidR="00913612" w:rsidRPr="00913612" w:rsidRDefault="00913612" w:rsidP="00913612">
      <w:pPr>
        <w:pStyle w:val="Ttulo1"/>
        <w:spacing w:before="0"/>
        <w:rPr>
          <w:sz w:val="22"/>
          <w:szCs w:val="22"/>
          <w:lang w:val="pt-BR"/>
        </w:rPr>
      </w:pPr>
      <w:r w:rsidRPr="00913612">
        <w:rPr>
          <w:sz w:val="22"/>
          <w:szCs w:val="22"/>
          <w:lang w:val="pt-BR"/>
        </w:rPr>
        <w:t xml:space="preserve">Maria Luiza Melo - CP3032043 </w:t>
      </w:r>
    </w:p>
    <w:p w14:paraId="37B84A30" w14:textId="3B5C1581" w:rsidR="00913612" w:rsidRPr="00913612" w:rsidRDefault="00913612" w:rsidP="00913612">
      <w:pPr>
        <w:pStyle w:val="Ttulo1"/>
        <w:spacing w:before="0"/>
        <w:rPr>
          <w:sz w:val="22"/>
          <w:szCs w:val="22"/>
        </w:rPr>
      </w:pPr>
      <w:r w:rsidRPr="00913612">
        <w:rPr>
          <w:sz w:val="22"/>
          <w:szCs w:val="22"/>
          <w:lang w:val="pt-BR"/>
        </w:rPr>
        <w:t>Alex Nogueira Nanni - CP3028488</w:t>
      </w:r>
    </w:p>
    <w:p w14:paraId="6AEF8B0A" w14:textId="5B005B38" w:rsidR="001A2EDA" w:rsidRDefault="00000000">
      <w:pPr>
        <w:pStyle w:val="Ttulo1"/>
      </w:pPr>
      <w:r>
        <w:t>Definição da Ideia</w:t>
      </w:r>
    </w:p>
    <w:p w14:paraId="02B5E7E9" w14:textId="77777777" w:rsidR="001A2EDA" w:rsidRDefault="00000000">
      <w:r>
        <w:t>• Inclui objetivos, escopo e recursos necessários.</w:t>
      </w:r>
    </w:p>
    <w:p w14:paraId="178E9111" w14:textId="77777777" w:rsidR="001A2EDA" w:rsidRDefault="00000000">
      <w:r>
        <w:t>• Quais são nossos desafios?</w:t>
      </w:r>
    </w:p>
    <w:p w14:paraId="535FEE3A" w14:textId="77777777" w:rsidR="001A2EDA" w:rsidRDefault="00000000">
      <w:r>
        <w:t>• Qual solução foi escolhida para atender o desafio?</w:t>
      </w:r>
    </w:p>
    <w:p w14:paraId="224308A1" w14:textId="77777777" w:rsidR="001A2EDA" w:rsidRDefault="00000000">
      <w:pPr>
        <w:pStyle w:val="Ttulo1"/>
      </w:pPr>
      <w:r>
        <w:t>Equipe</w:t>
      </w:r>
    </w:p>
    <w:p w14:paraId="00AECF00" w14:textId="77777777" w:rsidR="001A2EDA" w:rsidRDefault="00000000">
      <w:r>
        <w:t>Identificar e organizar a equipe envolvida no processo de tomada de decisão e desenvolvimento da produção. Este é o momento de envolver a sua equipe de colaboradores e organizar o time que estará associado às tomadas finais de decisão.</w:t>
      </w:r>
    </w:p>
    <w:p w14:paraId="4D47E38E" w14:textId="77777777" w:rsidR="001A2EDA" w:rsidRDefault="00000000">
      <w:pPr>
        <w:pStyle w:val="Ttulo1"/>
      </w:pPr>
      <w:r>
        <w:t>Critérios de Sucesso</w:t>
      </w:r>
    </w:p>
    <w:p w14:paraId="59F18D09" w14:textId="77777777" w:rsidR="001A2EDA" w:rsidRDefault="00000000">
      <w:r>
        <w:t>Desenvolver e medir os critérios de sucesso. Escrever em uma tabela as atividades realizadas, especificar se foi cumprida ou não, e especificar que desafio ela envolveu. O desenvolvimento do fluxograma faz parte de uma das atividades.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2EDA" w14:paraId="4821A99F" w14:textId="77777777">
        <w:tc>
          <w:tcPr>
            <w:tcW w:w="2880" w:type="dxa"/>
          </w:tcPr>
          <w:p w14:paraId="22BC7E65" w14:textId="77777777" w:rsidR="001A2EDA" w:rsidRDefault="00000000">
            <w:r>
              <w:t>Atividade</w:t>
            </w:r>
          </w:p>
        </w:tc>
        <w:tc>
          <w:tcPr>
            <w:tcW w:w="2880" w:type="dxa"/>
          </w:tcPr>
          <w:p w14:paraId="3449A04A" w14:textId="77777777" w:rsidR="001A2EDA" w:rsidRDefault="00000000">
            <w:r>
              <w:t>Cumprida</w:t>
            </w:r>
          </w:p>
        </w:tc>
        <w:tc>
          <w:tcPr>
            <w:tcW w:w="2880" w:type="dxa"/>
          </w:tcPr>
          <w:p w14:paraId="0797082F" w14:textId="77777777" w:rsidR="001A2EDA" w:rsidRDefault="00000000">
            <w:r>
              <w:t>Desafios</w:t>
            </w:r>
          </w:p>
        </w:tc>
      </w:tr>
      <w:tr w:rsidR="001A2EDA" w14:paraId="6DB28103" w14:textId="77777777">
        <w:tc>
          <w:tcPr>
            <w:tcW w:w="2880" w:type="dxa"/>
          </w:tcPr>
          <w:p w14:paraId="4E751B97" w14:textId="77777777" w:rsidR="001A2EDA" w:rsidRDefault="00000000">
            <w:r>
              <w:t>Atividade 1</w:t>
            </w:r>
          </w:p>
        </w:tc>
        <w:tc>
          <w:tcPr>
            <w:tcW w:w="2880" w:type="dxa"/>
          </w:tcPr>
          <w:p w14:paraId="7DB06018" w14:textId="77777777" w:rsidR="001A2EDA" w:rsidRDefault="00000000">
            <w:r>
              <w:t>X</w:t>
            </w:r>
          </w:p>
        </w:tc>
        <w:tc>
          <w:tcPr>
            <w:tcW w:w="2880" w:type="dxa"/>
          </w:tcPr>
          <w:p w14:paraId="72637CAA" w14:textId="77777777" w:rsidR="001A2EDA" w:rsidRDefault="001A2EDA"/>
        </w:tc>
      </w:tr>
    </w:tbl>
    <w:p w14:paraId="740C48A6" w14:textId="77777777" w:rsidR="001A2EDA" w:rsidRDefault="00000000">
      <w:pPr>
        <w:pStyle w:val="Ttulo1"/>
      </w:pPr>
      <w:r>
        <w:t>Testar a Ideia</w:t>
      </w:r>
    </w:p>
    <w:p w14:paraId="164BEC30" w14:textId="77777777" w:rsidR="001A2EDA" w:rsidRDefault="00000000">
      <w:r>
        <w:t>Testar a ideia em um ambiente operacional para examinar sua funcionalidade. Como o projeto de extensão interage com a comunidade, falar se a equipe do projeto conseguiu apresentar o projeto (código executando) às pessoas interessadas. Que impressão ou comentários surgiram da proposta? Se preferir, pode colocar uma foto do momento da apresentação.</w:t>
      </w:r>
    </w:p>
    <w:p w14:paraId="79B0A5DB" w14:textId="77777777" w:rsidR="001A2EDA" w:rsidRDefault="00000000">
      <w:pPr>
        <w:pStyle w:val="Ttulo1"/>
      </w:pPr>
      <w:r>
        <w:lastRenderedPageBreak/>
        <w:t>Avaliar os Resultados de Teste</w:t>
      </w:r>
    </w:p>
    <w:p w14:paraId="08D7BA26" w14:textId="77777777" w:rsidR="001A2EDA" w:rsidRDefault="00000000">
      <w:r>
        <w:t>Reunir e avaliar os resultados do teste com a equipe e as partes interessadas. Afinal, poderá comparar os resultados e ver se atendeu aos critérios de sucesso definidos.</w:t>
      </w:r>
    </w:p>
    <w:p w14:paraId="570CF362" w14:textId="77777777" w:rsidR="001A2EDA" w:rsidRDefault="00000000">
      <w:pPr>
        <w:pStyle w:val="Ttulo1"/>
      </w:pPr>
      <w:r>
        <w:t>Conclusão</w:t>
      </w:r>
    </w:p>
    <w:p w14:paraId="26E1DD8E" w14:textId="77777777" w:rsidR="001A2EDA" w:rsidRDefault="00000000">
      <w:r>
        <w:t>Escrever uma conclusão sobre a proposta.</w:t>
      </w:r>
    </w:p>
    <w:sectPr w:rsidR="001A2E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6158421">
    <w:abstractNumId w:val="8"/>
  </w:num>
  <w:num w:numId="2" w16cid:durableId="1707291594">
    <w:abstractNumId w:val="6"/>
  </w:num>
  <w:num w:numId="3" w16cid:durableId="871648028">
    <w:abstractNumId w:val="5"/>
  </w:num>
  <w:num w:numId="4" w16cid:durableId="1964261824">
    <w:abstractNumId w:val="4"/>
  </w:num>
  <w:num w:numId="5" w16cid:durableId="1946300963">
    <w:abstractNumId w:val="7"/>
  </w:num>
  <w:num w:numId="6" w16cid:durableId="793450322">
    <w:abstractNumId w:val="3"/>
  </w:num>
  <w:num w:numId="7" w16cid:durableId="1035423950">
    <w:abstractNumId w:val="2"/>
  </w:num>
  <w:num w:numId="8" w16cid:durableId="1244410667">
    <w:abstractNumId w:val="1"/>
  </w:num>
  <w:num w:numId="9" w16cid:durableId="166697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EDA"/>
    <w:rsid w:val="0029639D"/>
    <w:rsid w:val="00326F90"/>
    <w:rsid w:val="005B7DAB"/>
    <w:rsid w:val="009136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BC694A"/>
  <w14:defaultImageDpi w14:val="300"/>
  <w15:docId w15:val="{B337FA4A-E350-4400-B264-BDB13D6D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 LUIS LUCIO MENEGUINI</cp:lastModifiedBy>
  <cp:revision>2</cp:revision>
  <dcterms:created xsi:type="dcterms:W3CDTF">2013-12-23T23:15:00Z</dcterms:created>
  <dcterms:modified xsi:type="dcterms:W3CDTF">2024-08-27T19:53:00Z</dcterms:modified>
  <cp:category/>
</cp:coreProperties>
</file>